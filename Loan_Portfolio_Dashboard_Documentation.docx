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Portfolio Management Dashboard</w:t>
      </w:r>
    </w:p>
    <w:p>
      <w:r>
        <w:t>A clean, responsive frontend dashboard built in React.js to manage loan data, upload loan documents, and filter/search records efficiently.</w:t>
      </w:r>
    </w:p>
    <w:p>
      <w:pPr>
        <w:pStyle w:val="Heading1"/>
      </w:pPr>
      <w:r>
        <w:t>Features</w:t>
      </w:r>
    </w:p>
    <w:p>
      <w:pPr>
        <w:pStyle w:val="ListBullet"/>
      </w:pPr>
      <w:r>
        <w:t>Sidebar navigation</w:t>
      </w:r>
    </w:p>
    <w:p>
      <w:pPr>
        <w:pStyle w:val="ListBullet"/>
      </w:pPr>
      <w:r>
        <w:t>Portfolio listing with:</w:t>
        <w:br/>
        <w:t xml:space="preserve">  - Search bar (with clear button)</w:t>
        <w:br/>
        <w:t xml:space="preserve">  - Filter buttons (More Filters opens modal)</w:t>
        <w:br/>
        <w:t xml:space="preserve">  - Row highlight on new entries</w:t>
      </w:r>
    </w:p>
    <w:p>
      <w:pPr>
        <w:pStyle w:val="ListBullet"/>
      </w:pPr>
      <w:r>
        <w:t>Data Upload section to add new loan data</w:t>
      </w:r>
    </w:p>
    <w:p>
      <w:pPr>
        <w:pStyle w:val="ListBullet"/>
      </w:pPr>
      <w:r>
        <w:t>Upload modal form (document name/type + file)</w:t>
      </w:r>
    </w:p>
    <w:p>
      <w:pPr>
        <w:pStyle w:val="ListBullet"/>
      </w:pPr>
      <w:r>
        <w:t>Toast notification on successful upload</w:t>
      </w:r>
    </w:p>
    <w:p>
      <w:pPr>
        <w:pStyle w:val="ListBullet"/>
      </w:pPr>
      <w:r>
        <w:t>Highlight animation for new row</w:t>
      </w:r>
    </w:p>
    <w:p>
      <w:pPr>
        <w:pStyle w:val="ListBullet"/>
      </w:pPr>
      <w:r>
        <w:t>Active filter styling</w:t>
      </w:r>
    </w:p>
    <w:p>
      <w:pPr>
        <w:pStyle w:val="Heading1"/>
      </w:pPr>
      <w:r>
        <w:t>Tech Stack</w:t>
      </w:r>
    </w:p>
    <w:p>
      <w:r>
        <w:t>- Frontend: React.js (Vite)</w:t>
        <w:br/>
        <w:t>- CSS: Vanilla CSS</w:t>
        <w:br/>
        <w:t>- State Management: React useState, useEffect</w:t>
        <w:br/>
        <w:t>- Deployment: Render</w:t>
      </w:r>
    </w:p>
    <w:p>
      <w:pPr>
        <w:pStyle w:val="Heading1"/>
      </w:pPr>
      <w:r>
        <w:t>Folder Structure</w:t>
      </w:r>
    </w:p>
    <w:p>
      <w:r>
        <w:br/>
        <w:t>📁 src</w:t>
        <w:br/>
        <w:t xml:space="preserve"> ┣ 📂 components</w:t>
        <w:br/>
        <w:t xml:space="preserve"> ┃ ┣ 📄 Sidebar.jsx</w:t>
        <w:br/>
        <w:t xml:space="preserve"> ┃ ┣ 📄 Filters.jsx</w:t>
        <w:br/>
        <w:t xml:space="preserve"> ┃ ┣ 📄 PortfolioTable.jsx</w:t>
        <w:br/>
        <w:t xml:space="preserve"> ┃ ┣ 📄 UploadForm.jsx</w:t>
        <w:br/>
        <w:t xml:space="preserve"> ┃ ┗ 📄 UploadModal.jsx</w:t>
        <w:br/>
        <w:t xml:space="preserve"> ┣ 📄 main.jsx</w:t>
        <w:br/>
        <w:t xml:space="preserve"> ┣ 📄 index.css</w:t>
        <w:br/>
        <w:t xml:space="preserve"> ┗ 📄 index.html</w:t>
        <w:br/>
      </w:r>
    </w:p>
    <w:p>
      <w:pPr>
        <w:pStyle w:val="Heading1"/>
      </w:pPr>
      <w:r>
        <w:t>How to Run Locally</w:t>
      </w:r>
    </w:p>
    <w:p>
      <w:r>
        <w:br/>
        <w:t>git clone https://github.com/yourusername/loan-portfolio-ui.git</w:t>
        <w:br/>
        <w:t>cd loan-portfolio-ui</w:t>
        <w:br/>
        <w:t>npm install</w:t>
        <w:br/>
        <w:t>npm run dev</w:t>
        <w:br/>
      </w:r>
    </w:p>
    <w:p>
      <w:pPr>
        <w:pStyle w:val="Heading1"/>
      </w:pPr>
      <w:r>
        <w:t>How to Deploy to Render</w:t>
      </w:r>
    </w:p>
    <w:p>
      <w:pPr>
        <w:pStyle w:val="ListNumber"/>
      </w:pPr>
      <w:r>
        <w:t>Push your code to a GitHub repo</w:t>
      </w:r>
    </w:p>
    <w:p>
      <w:pPr>
        <w:pStyle w:val="ListNumber"/>
      </w:pPr>
      <w:r>
        <w:t>Go to https://render.com and sign in</w:t>
      </w:r>
    </w:p>
    <w:p>
      <w:pPr>
        <w:pStyle w:val="ListNumber"/>
      </w:pPr>
      <w:r>
        <w:t>Click 'New Web Service' &gt; 'Connect to GitHub'</w:t>
      </w:r>
    </w:p>
    <w:p>
      <w:pPr>
        <w:pStyle w:val="ListNumber"/>
      </w:pPr>
      <w:r>
        <w:t>Select your repo</w:t>
      </w:r>
    </w:p>
    <w:p>
      <w:pPr>
        <w:pStyle w:val="ListNumber"/>
      </w:pPr>
      <w:r>
        <w:t>Set:</w:t>
        <w:br/>
        <w:t xml:space="preserve">   - Build Command: npm run build</w:t>
        <w:br/>
        <w:t xml:space="preserve">   - Start Command: serve -s dist (if using Vite + Serve)</w:t>
      </w:r>
    </w:p>
    <w:p>
      <w:pPr>
        <w:pStyle w:val="ListNumber"/>
      </w:pPr>
      <w:r>
        <w:t>Render will auto-build and give you a live URL!</w:t>
      </w:r>
    </w:p>
    <w:p>
      <w:pPr>
        <w:pStyle w:val="ListNumber"/>
      </w:pPr>
      <w:r>
        <w:t>Need to install serve? Run npm install -g serve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Column sorting</w:t>
      </w:r>
    </w:p>
    <w:p>
      <w:pPr>
        <w:pStyle w:val="ListBullet"/>
      </w:pPr>
      <w:r>
        <w:t>Pagination</w:t>
      </w:r>
    </w:p>
    <w:p>
      <w:pPr>
        <w:pStyle w:val="ListBullet"/>
      </w:pPr>
      <w:r>
        <w:t>User login/auth</w:t>
      </w:r>
    </w:p>
    <w:p>
      <w:pPr>
        <w:pStyle w:val="ListBullet"/>
      </w:pPr>
      <w:r>
        <w:t>Backend integration (Firebase / Express.js)</w:t>
      </w:r>
    </w:p>
    <w:p>
      <w:pPr>
        <w:pStyle w:val="Heading1"/>
      </w:pPr>
      <w:r>
        <w:t>Author</w:t>
      </w:r>
    </w:p>
    <w:p>
      <w:r>
        <w:t>Name: Your Name</w:t>
        <w:br/>
        <w:t>ID: Your College ID</w:t>
        <w:br/>
        <w:t>Submission: [Date]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