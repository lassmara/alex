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6D69" w14:textId="77777777" w:rsidR="001237A7" w:rsidRDefault="00000000">
      <w:pPr>
        <w:pStyle w:val="Title"/>
      </w:pPr>
      <w:r>
        <w:t>Loan Portfolio Management Dashboard</w:t>
      </w:r>
    </w:p>
    <w:p w14:paraId="780747DB" w14:textId="77777777" w:rsidR="001237A7" w:rsidRDefault="00000000">
      <w:r>
        <w:t>A clean, responsive frontend dashboard built in React.js to manage loan data, upload loan documents, and filter/search records efficiently. Now hosted on Vercel.</w:t>
      </w:r>
    </w:p>
    <w:p w14:paraId="4A5CA05B" w14:textId="77777777" w:rsidR="001237A7" w:rsidRDefault="00000000">
      <w:pPr>
        <w:pStyle w:val="Heading1"/>
      </w:pPr>
      <w:r>
        <w:t>Features</w:t>
      </w:r>
    </w:p>
    <w:p w14:paraId="5E80B061" w14:textId="77777777" w:rsidR="001237A7" w:rsidRDefault="00000000">
      <w:pPr>
        <w:pStyle w:val="ListBullet"/>
      </w:pPr>
      <w:r>
        <w:t>Sidebar navigation with multiple sections</w:t>
      </w:r>
    </w:p>
    <w:p w14:paraId="09FB539B" w14:textId="77777777" w:rsidR="001237A7" w:rsidRDefault="00000000">
      <w:pPr>
        <w:pStyle w:val="ListBullet"/>
      </w:pPr>
      <w:r>
        <w:t>Portfolio section with filter buttons, search bar, and table</w:t>
      </w:r>
    </w:p>
    <w:p w14:paraId="09C31709" w14:textId="77777777" w:rsidR="001237A7" w:rsidRDefault="00000000">
      <w:pPr>
        <w:pStyle w:val="ListBullet"/>
      </w:pPr>
      <w:r>
        <w:t>Upload modal triggered by 'More Filters'</w:t>
      </w:r>
    </w:p>
    <w:p w14:paraId="1C5770D0" w14:textId="77777777" w:rsidR="001237A7" w:rsidRDefault="00000000">
      <w:pPr>
        <w:pStyle w:val="ListBullet"/>
      </w:pPr>
      <w:r>
        <w:t>Data Upload form to add loan entries</w:t>
      </w:r>
    </w:p>
    <w:p w14:paraId="618FAC69" w14:textId="77777777" w:rsidR="001237A7" w:rsidRDefault="00000000">
      <w:pPr>
        <w:pStyle w:val="ListBullet"/>
      </w:pPr>
      <w:r>
        <w:t>Newly added entries are highlighted in the table</w:t>
      </w:r>
    </w:p>
    <w:p w14:paraId="5FD6119B" w14:textId="77777777" w:rsidR="001237A7" w:rsidRDefault="00000000">
      <w:pPr>
        <w:pStyle w:val="ListBullet"/>
      </w:pPr>
      <w:r>
        <w:t>Success toast message upon upload</w:t>
      </w:r>
    </w:p>
    <w:p w14:paraId="326E62DE" w14:textId="77777777" w:rsidR="001237A7" w:rsidRDefault="00000000">
      <w:pPr>
        <w:pStyle w:val="ListBullet"/>
      </w:pPr>
      <w:r>
        <w:t>Clear search button inside search bar</w:t>
      </w:r>
    </w:p>
    <w:p w14:paraId="4FD3A647" w14:textId="77777777" w:rsidR="001237A7" w:rsidRDefault="00000000">
      <w:pPr>
        <w:pStyle w:val="ListBullet"/>
      </w:pPr>
      <w:r>
        <w:t>Mobile responsive layout using flex styling</w:t>
      </w:r>
    </w:p>
    <w:p w14:paraId="059EE483" w14:textId="77777777" w:rsidR="001237A7" w:rsidRDefault="00000000">
      <w:pPr>
        <w:pStyle w:val="ListBullet"/>
      </w:pPr>
      <w:r>
        <w:t>Ready for deployment on Vercel (or Render)</w:t>
      </w:r>
    </w:p>
    <w:p w14:paraId="3BB12C96" w14:textId="77777777" w:rsidR="001237A7" w:rsidRDefault="00000000">
      <w:pPr>
        <w:pStyle w:val="Heading1"/>
      </w:pPr>
      <w:r>
        <w:t>Tech Stack</w:t>
      </w:r>
    </w:p>
    <w:p w14:paraId="17085CC6" w14:textId="77777777" w:rsidR="001237A7" w:rsidRDefault="00000000">
      <w:r>
        <w:br/>
        <w:t>- Frontend: React.js (Vite)</w:t>
      </w:r>
      <w:r>
        <w:br/>
        <w:t>- CSS: Vanilla CSS</w:t>
      </w:r>
      <w:r>
        <w:br/>
        <w:t>- State Management: React useState, useEffect</w:t>
      </w:r>
      <w:r>
        <w:br/>
        <w:t>- Hosting: Vercel (Primary), Render (optional)</w:t>
      </w:r>
      <w:r>
        <w:br/>
      </w:r>
    </w:p>
    <w:p w14:paraId="36DBC915" w14:textId="77777777" w:rsidR="001237A7" w:rsidRDefault="00000000">
      <w:pPr>
        <w:pStyle w:val="Heading1"/>
      </w:pPr>
      <w:r>
        <w:t>Folder Structure</w:t>
      </w:r>
    </w:p>
    <w:p w14:paraId="28BE0A77" w14:textId="77777777" w:rsidR="001237A7" w:rsidRDefault="00000000">
      <w:r>
        <w:br/>
        <w:t>📁 src</w:t>
      </w:r>
      <w:r>
        <w:br/>
        <w:t xml:space="preserve"> ┣ 📂 components</w:t>
      </w:r>
      <w:r>
        <w:br/>
        <w:t xml:space="preserve"> ┃ ┣ 📄 Sidebar.jsx</w:t>
      </w:r>
      <w:r>
        <w:br/>
        <w:t xml:space="preserve"> ┃ ┣ 📄 Filters.jsx</w:t>
      </w:r>
      <w:r>
        <w:br/>
        <w:t xml:space="preserve"> ┃ ┣ 📄 PortfolioTable.jsx</w:t>
      </w:r>
      <w:r>
        <w:br/>
        <w:t xml:space="preserve"> ┃ ┣ 📄 UploadForm.jsx</w:t>
      </w:r>
      <w:r>
        <w:br/>
        <w:t xml:space="preserve"> ┃ ┗ 📄 UploadModal.jsx</w:t>
      </w:r>
      <w:r>
        <w:br/>
        <w:t xml:space="preserve"> ┣ 📄 main.jsx</w:t>
      </w:r>
      <w:r>
        <w:br/>
        <w:t xml:space="preserve"> ┣ 📄 index.css</w:t>
      </w:r>
      <w:r>
        <w:br/>
        <w:t xml:space="preserve"> ┗ 📄 index.html</w:t>
      </w:r>
      <w:r>
        <w:br/>
      </w:r>
    </w:p>
    <w:p w14:paraId="1DA436EC" w14:textId="77777777" w:rsidR="001237A7" w:rsidRDefault="00000000">
      <w:pPr>
        <w:pStyle w:val="Heading1"/>
      </w:pPr>
      <w:r>
        <w:lastRenderedPageBreak/>
        <w:t>How to Run Locally</w:t>
      </w:r>
    </w:p>
    <w:p w14:paraId="3FDBBE59" w14:textId="77777777" w:rsidR="001237A7" w:rsidRDefault="00000000">
      <w:r>
        <w:br/>
        <w:t>1. Clone the repository:</w:t>
      </w:r>
      <w:r>
        <w:br/>
        <w:t xml:space="preserve">   git clone https://github.com/yourusername/loan-portfolio-ui.git</w:t>
      </w:r>
      <w:r>
        <w:br/>
        <w:t>2. Navigate to project:</w:t>
      </w:r>
      <w:r>
        <w:br/>
        <w:t xml:space="preserve">   cd loan-portfolio-ui</w:t>
      </w:r>
      <w:r>
        <w:br/>
        <w:t>3. Install dependencies:</w:t>
      </w:r>
      <w:r>
        <w:br/>
        <w:t xml:space="preserve">   npm install</w:t>
      </w:r>
      <w:r>
        <w:br/>
        <w:t>4. Run the app:</w:t>
      </w:r>
      <w:r>
        <w:br/>
        <w:t xml:space="preserve">   npm run dev</w:t>
      </w:r>
      <w:r>
        <w:br/>
      </w:r>
    </w:p>
    <w:p w14:paraId="6C22222A" w14:textId="77777777" w:rsidR="001237A7" w:rsidRDefault="00000000">
      <w:pPr>
        <w:pStyle w:val="Heading1"/>
      </w:pPr>
      <w:r>
        <w:t>Deployment (Vercel)</w:t>
      </w:r>
    </w:p>
    <w:p w14:paraId="74858A2F" w14:textId="77777777" w:rsidR="001237A7" w:rsidRDefault="00000000">
      <w:r>
        <w:br/>
        <w:t>1. Visit https://vercel.com and sign in using GitHub.</w:t>
      </w:r>
      <w:r>
        <w:br/>
        <w:t>2. Click 'Add New Project' and import your GitHub repo.</w:t>
      </w:r>
      <w:r>
        <w:br/>
        <w:t>3. Let Vercel auto-detect the build settings (Vite + React).</w:t>
      </w:r>
      <w:r>
        <w:br/>
        <w:t>4. Click 'Deploy'.</w:t>
      </w:r>
      <w:r>
        <w:br/>
        <w:t>5. Your app will be live at https://&lt;your-project-name&gt;.vercel.app</w:t>
      </w:r>
      <w:r>
        <w:br/>
      </w:r>
    </w:p>
    <w:p w14:paraId="421320B0" w14:textId="77777777" w:rsidR="001237A7" w:rsidRDefault="00000000">
      <w:pPr>
        <w:pStyle w:val="Heading1"/>
      </w:pPr>
      <w:r>
        <w:t>Future Enhancements</w:t>
      </w:r>
    </w:p>
    <w:p w14:paraId="72D9E444" w14:textId="77777777" w:rsidR="001237A7" w:rsidRDefault="00000000">
      <w:pPr>
        <w:pStyle w:val="ListBullet"/>
      </w:pPr>
      <w:r>
        <w:t>Add sorting and pagination in the portfolio table</w:t>
      </w:r>
    </w:p>
    <w:p w14:paraId="2C16E6DC" w14:textId="77777777" w:rsidR="001237A7" w:rsidRDefault="00000000">
      <w:pPr>
        <w:pStyle w:val="ListBullet"/>
      </w:pPr>
      <w:r>
        <w:t>Column filter dropdowns (e.g. Region, Loan Type)</w:t>
      </w:r>
    </w:p>
    <w:p w14:paraId="05A35DF7" w14:textId="77777777" w:rsidR="001237A7" w:rsidRDefault="00000000">
      <w:pPr>
        <w:pStyle w:val="ListBullet"/>
      </w:pPr>
      <w:r>
        <w:t>Export table data to CSV</w:t>
      </w:r>
    </w:p>
    <w:p w14:paraId="6758909D" w14:textId="77777777" w:rsidR="001237A7" w:rsidRDefault="00000000">
      <w:pPr>
        <w:pStyle w:val="ListBullet"/>
      </w:pPr>
      <w:r>
        <w:t>Integrate backend or database (Firebase or Express)</w:t>
      </w:r>
    </w:p>
    <w:p w14:paraId="4BB0C69A" w14:textId="77777777" w:rsidR="001237A7" w:rsidRDefault="00000000">
      <w:pPr>
        <w:pStyle w:val="ListBullet"/>
      </w:pPr>
      <w:r>
        <w:t>User login/auth and role-based permissions</w:t>
      </w:r>
    </w:p>
    <w:p w14:paraId="7908C10A" w14:textId="4B866673" w:rsidR="001237A7" w:rsidRDefault="001237A7"/>
    <w:sectPr w:rsidR="00123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250892">
    <w:abstractNumId w:val="8"/>
  </w:num>
  <w:num w:numId="2" w16cid:durableId="2008316719">
    <w:abstractNumId w:val="6"/>
  </w:num>
  <w:num w:numId="3" w16cid:durableId="781920268">
    <w:abstractNumId w:val="5"/>
  </w:num>
  <w:num w:numId="4" w16cid:durableId="1555460699">
    <w:abstractNumId w:val="4"/>
  </w:num>
  <w:num w:numId="5" w16cid:durableId="2009822837">
    <w:abstractNumId w:val="7"/>
  </w:num>
  <w:num w:numId="6" w16cid:durableId="46494032">
    <w:abstractNumId w:val="3"/>
  </w:num>
  <w:num w:numId="7" w16cid:durableId="1434125533">
    <w:abstractNumId w:val="2"/>
  </w:num>
  <w:num w:numId="8" w16cid:durableId="315108918">
    <w:abstractNumId w:val="1"/>
  </w:num>
  <w:num w:numId="9" w16cid:durableId="10184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7A7"/>
    <w:rsid w:val="0015074B"/>
    <w:rsid w:val="0029639D"/>
    <w:rsid w:val="00326F90"/>
    <w:rsid w:val="00351BB9"/>
    <w:rsid w:val="006433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8CEB2"/>
  <w14:defaultImageDpi w14:val="300"/>
  <w15:docId w15:val="{B1CA52F4-4D10-47E1-86E5-675DA877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Sruthi Maraboina</cp:lastModifiedBy>
  <cp:revision>2</cp:revision>
  <dcterms:created xsi:type="dcterms:W3CDTF">2025-03-26T23:57:00Z</dcterms:created>
  <dcterms:modified xsi:type="dcterms:W3CDTF">2025-03-26T23:57:00Z</dcterms:modified>
  <cp:category/>
</cp:coreProperties>
</file>